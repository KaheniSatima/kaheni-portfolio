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5FD" w:rsidRDefault="007312C6">
      <w:pPr>
        <w:pStyle w:val="Title"/>
      </w:pPr>
      <w:r>
        <w:t>Nicodemus Muimi Malombe</w:t>
      </w:r>
    </w:p>
    <w:p w:rsidR="004525FD" w:rsidRPr="00331379" w:rsidRDefault="007312C6" w:rsidP="003313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379">
        <w:rPr>
          <w:rFonts w:ascii="Times New Roman" w:hAnsi="Times New Roman" w:cs="Times New Roman"/>
          <w:sz w:val="24"/>
          <w:szCs w:val="24"/>
        </w:rPr>
        <w:t xml:space="preserve"> Email: nicomalombe4@gmail.com</w:t>
      </w:r>
    </w:p>
    <w:p w:rsidR="004525FD" w:rsidRPr="00331379" w:rsidRDefault="007312C6" w:rsidP="003313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379">
        <w:rPr>
          <w:rFonts w:ascii="Times New Roman" w:hAnsi="Times New Roman" w:cs="Times New Roman"/>
          <w:sz w:val="24"/>
          <w:szCs w:val="24"/>
        </w:rPr>
        <w:t xml:space="preserve"> Phone: +254 113 967 242</w:t>
      </w:r>
    </w:p>
    <w:p w:rsidR="004525FD" w:rsidRPr="00331379" w:rsidRDefault="00331379" w:rsidP="003313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Portfolio: </w:t>
      </w:r>
      <w:r w:rsidR="007312C6" w:rsidRPr="00331379">
        <w:rPr>
          <w:rFonts w:ascii="Times New Roman" w:hAnsi="Times New Roman" w:cs="Times New Roman"/>
          <w:sz w:val="24"/>
          <w:szCs w:val="24"/>
        </w:rPr>
        <w:t>https://github.com/nicomalombe/nico-portfolio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25FD" w:rsidRPr="00331379" w:rsidRDefault="007312C6" w:rsidP="003313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379">
        <w:rPr>
          <w:rFonts w:ascii="Times New Roman" w:hAnsi="Times New Roman" w:cs="Times New Roman"/>
          <w:sz w:val="24"/>
          <w:szCs w:val="24"/>
        </w:rPr>
        <w:t>LinkedIn: https://www.linkedin.com/in/nicodemus-malombe-644b37293/</w:t>
      </w:r>
    </w:p>
    <w:p w:rsidR="004525FD" w:rsidRPr="00331379" w:rsidRDefault="007312C6" w:rsidP="003313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379">
        <w:rPr>
          <w:rFonts w:ascii="Times New Roman" w:hAnsi="Times New Roman" w:cs="Times New Roman"/>
          <w:sz w:val="24"/>
          <w:szCs w:val="24"/>
        </w:rPr>
        <w:t xml:space="preserve"> GitHub: https://github.com/nicomalombe</w:t>
      </w:r>
    </w:p>
    <w:p w:rsidR="004525FD" w:rsidRPr="00331379" w:rsidRDefault="007312C6" w:rsidP="00331379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379">
        <w:rPr>
          <w:rFonts w:ascii="Times New Roman" w:hAnsi="Times New Roman" w:cs="Times New Roman"/>
          <w:sz w:val="24"/>
          <w:szCs w:val="24"/>
        </w:rPr>
        <w:t>Education</w:t>
      </w:r>
    </w:p>
    <w:p w:rsidR="004525FD" w:rsidRPr="00331379" w:rsidRDefault="007312C6" w:rsidP="003313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379">
        <w:rPr>
          <w:rFonts w:ascii="Times New Roman" w:hAnsi="Times New Roman" w:cs="Times New Roman"/>
          <w:sz w:val="24"/>
          <w:szCs w:val="24"/>
        </w:rPr>
        <w:t>Bachelor of Science in Computer Science</w:t>
      </w:r>
      <w:r w:rsidRPr="00331379">
        <w:rPr>
          <w:rFonts w:ascii="Times New Roman" w:hAnsi="Times New Roman" w:cs="Times New Roman"/>
          <w:sz w:val="24"/>
          <w:szCs w:val="24"/>
        </w:rPr>
        <w:br/>
        <w:t>Karatina University</w:t>
      </w:r>
      <w:r w:rsidRPr="00331379">
        <w:rPr>
          <w:rFonts w:ascii="Times New Roman" w:hAnsi="Times New Roman" w:cs="Times New Roman"/>
          <w:sz w:val="24"/>
          <w:szCs w:val="24"/>
        </w:rPr>
        <w:br/>
        <w:t>Expected Graduation: 2025</w:t>
      </w:r>
      <w:r w:rsidRPr="00331379">
        <w:rPr>
          <w:rFonts w:ascii="Times New Roman" w:hAnsi="Times New Roman" w:cs="Times New Roman"/>
          <w:sz w:val="24"/>
          <w:szCs w:val="24"/>
        </w:rPr>
        <w:br/>
        <w:t>Relevant Coursework: Software Development, Machine Learning, Data Science, Mobile Application Development, Web Development, Artificial Intelligence, Data Struc</w:t>
      </w:r>
      <w:r w:rsidRPr="00331379">
        <w:rPr>
          <w:rFonts w:ascii="Times New Roman" w:hAnsi="Times New Roman" w:cs="Times New Roman"/>
          <w:sz w:val="24"/>
          <w:szCs w:val="24"/>
        </w:rPr>
        <w:t>tures and Algorithms.</w:t>
      </w:r>
    </w:p>
    <w:p w:rsidR="004525FD" w:rsidRPr="00331379" w:rsidRDefault="007312C6" w:rsidP="00331379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379">
        <w:rPr>
          <w:rFonts w:ascii="Times New Roman" w:hAnsi="Times New Roman" w:cs="Times New Roman"/>
          <w:sz w:val="24"/>
          <w:szCs w:val="24"/>
        </w:rPr>
        <w:t>Technical Skills</w:t>
      </w:r>
    </w:p>
    <w:p w:rsidR="004525FD" w:rsidRPr="00331379" w:rsidRDefault="007312C6" w:rsidP="003313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379">
        <w:rPr>
          <w:rFonts w:ascii="Times New Roman" w:hAnsi="Times New Roman" w:cs="Times New Roman"/>
          <w:sz w:val="24"/>
          <w:szCs w:val="24"/>
        </w:rPr>
        <w:t>Languages &amp; Frameworks: Python, Java, C++, C#, JavaScript, PHP, HTML5/CSS3, Dart</w:t>
      </w:r>
    </w:p>
    <w:p w:rsidR="004525FD" w:rsidRPr="00331379" w:rsidRDefault="007312C6" w:rsidP="003313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379">
        <w:rPr>
          <w:rFonts w:ascii="Times New Roman" w:hAnsi="Times New Roman" w:cs="Times New Roman"/>
          <w:sz w:val="24"/>
          <w:szCs w:val="24"/>
        </w:rPr>
        <w:t>Web &amp; Backend: React, Django, Flask, Spring Boot</w:t>
      </w:r>
    </w:p>
    <w:p w:rsidR="004525FD" w:rsidRPr="00331379" w:rsidRDefault="007312C6" w:rsidP="003313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379">
        <w:rPr>
          <w:rFonts w:ascii="Times New Roman" w:hAnsi="Times New Roman" w:cs="Times New Roman"/>
          <w:sz w:val="24"/>
          <w:szCs w:val="24"/>
        </w:rPr>
        <w:t>Mobile Development: Flutter</w:t>
      </w:r>
    </w:p>
    <w:p w:rsidR="004525FD" w:rsidRPr="00331379" w:rsidRDefault="007312C6" w:rsidP="003313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379">
        <w:rPr>
          <w:rFonts w:ascii="Times New Roman" w:hAnsi="Times New Roman" w:cs="Times New Roman"/>
          <w:sz w:val="24"/>
          <w:szCs w:val="24"/>
        </w:rPr>
        <w:t>Database: MySQL, SQLite</w:t>
      </w:r>
    </w:p>
    <w:p w:rsidR="004525FD" w:rsidRPr="00331379" w:rsidRDefault="007312C6" w:rsidP="003313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379">
        <w:rPr>
          <w:rFonts w:ascii="Times New Roman" w:hAnsi="Times New Roman" w:cs="Times New Roman"/>
          <w:sz w:val="24"/>
          <w:szCs w:val="24"/>
        </w:rPr>
        <w:t xml:space="preserve">Tools &amp; Platforms: Git, GitHub, VS </w:t>
      </w:r>
      <w:r w:rsidRPr="00331379">
        <w:rPr>
          <w:rFonts w:ascii="Times New Roman" w:hAnsi="Times New Roman" w:cs="Times New Roman"/>
          <w:sz w:val="24"/>
          <w:szCs w:val="24"/>
        </w:rPr>
        <w:t>Code, Android Studio, XAMPP, Figma</w:t>
      </w:r>
    </w:p>
    <w:p w:rsidR="004525FD" w:rsidRPr="00331379" w:rsidRDefault="007312C6" w:rsidP="00331379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379">
        <w:rPr>
          <w:rFonts w:ascii="Times New Roman" w:hAnsi="Times New Roman" w:cs="Times New Roman"/>
          <w:sz w:val="24"/>
          <w:szCs w:val="24"/>
        </w:rPr>
        <w:t>Projects</w:t>
      </w:r>
    </w:p>
    <w:p w:rsidR="004525FD" w:rsidRPr="00331379" w:rsidRDefault="007312C6" w:rsidP="00331379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379">
        <w:rPr>
          <w:rFonts w:ascii="Times New Roman" w:hAnsi="Times New Roman" w:cs="Times New Roman"/>
          <w:sz w:val="24"/>
          <w:szCs w:val="24"/>
        </w:rPr>
        <w:t>Nico Portfolio</w:t>
      </w:r>
    </w:p>
    <w:p w:rsidR="004525FD" w:rsidRPr="00331379" w:rsidRDefault="007312C6" w:rsidP="003313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379">
        <w:rPr>
          <w:rFonts w:ascii="Times New Roman" w:hAnsi="Times New Roman" w:cs="Times New Roman"/>
          <w:sz w:val="24"/>
          <w:szCs w:val="24"/>
        </w:rPr>
        <w:lastRenderedPageBreak/>
        <w:t>A personal portfolio website built with React, showcasing skills, services, and projects.</w:t>
      </w:r>
      <w:r w:rsidRPr="00331379">
        <w:rPr>
          <w:rFonts w:ascii="Times New Roman" w:hAnsi="Times New Roman" w:cs="Times New Roman"/>
          <w:sz w:val="24"/>
          <w:szCs w:val="24"/>
        </w:rPr>
        <w:br/>
        <w:t>GitHub: https://github.com/nicomalombe/nico-portfolio</w:t>
      </w:r>
    </w:p>
    <w:p w:rsidR="004525FD" w:rsidRPr="00331379" w:rsidRDefault="007312C6" w:rsidP="00331379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379">
        <w:rPr>
          <w:rFonts w:ascii="Times New Roman" w:hAnsi="Times New Roman" w:cs="Times New Roman"/>
          <w:sz w:val="24"/>
          <w:szCs w:val="24"/>
        </w:rPr>
        <w:t>Expert System</w:t>
      </w:r>
    </w:p>
    <w:p w:rsidR="004525FD" w:rsidRPr="00331379" w:rsidRDefault="007312C6" w:rsidP="003313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379">
        <w:rPr>
          <w:rFonts w:ascii="Times New Roman" w:hAnsi="Times New Roman" w:cs="Times New Roman"/>
          <w:sz w:val="24"/>
          <w:szCs w:val="24"/>
        </w:rPr>
        <w:t>A rule-based system that analyzes stude</w:t>
      </w:r>
      <w:r w:rsidRPr="00331379">
        <w:rPr>
          <w:rFonts w:ascii="Times New Roman" w:hAnsi="Times New Roman" w:cs="Times New Roman"/>
          <w:sz w:val="24"/>
          <w:szCs w:val="24"/>
        </w:rPr>
        <w:t>nt transcripts using inference logic to classify academic performance (e.g., First Class, Second Upper).</w:t>
      </w:r>
      <w:r w:rsidRPr="00331379">
        <w:rPr>
          <w:rFonts w:ascii="Times New Roman" w:hAnsi="Times New Roman" w:cs="Times New Roman"/>
          <w:sz w:val="24"/>
          <w:szCs w:val="24"/>
        </w:rPr>
        <w:br/>
        <w:t>GitHub: https://github.com/nicomalombe/expert-system</w:t>
      </w:r>
    </w:p>
    <w:p w:rsidR="004525FD" w:rsidRPr="00331379" w:rsidRDefault="007312C6" w:rsidP="00331379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379">
        <w:rPr>
          <w:rFonts w:ascii="Times New Roman" w:hAnsi="Times New Roman" w:cs="Times New Roman"/>
          <w:sz w:val="24"/>
          <w:szCs w:val="24"/>
        </w:rPr>
        <w:t>Diabetes Prediction Model</w:t>
      </w:r>
    </w:p>
    <w:p w:rsidR="004525FD" w:rsidRPr="00331379" w:rsidRDefault="007312C6" w:rsidP="003313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379">
        <w:rPr>
          <w:rFonts w:ascii="Times New Roman" w:hAnsi="Times New Roman" w:cs="Times New Roman"/>
          <w:sz w:val="24"/>
          <w:szCs w:val="24"/>
        </w:rPr>
        <w:t>An AI/ML model developed using Scikit-learn to predict the likelihood of</w:t>
      </w:r>
      <w:r w:rsidRPr="00331379">
        <w:rPr>
          <w:rFonts w:ascii="Times New Roman" w:hAnsi="Times New Roman" w:cs="Times New Roman"/>
          <w:sz w:val="24"/>
          <w:szCs w:val="24"/>
        </w:rPr>
        <w:t xml:space="preserve"> diabetes based on patient health data.</w:t>
      </w:r>
      <w:r w:rsidRPr="00331379">
        <w:rPr>
          <w:rFonts w:ascii="Times New Roman" w:hAnsi="Times New Roman" w:cs="Times New Roman"/>
          <w:sz w:val="24"/>
          <w:szCs w:val="24"/>
        </w:rPr>
        <w:br/>
        <w:t>GitHub: https://github.com/nicomalombe/diabetes_prediction_model</w:t>
      </w:r>
    </w:p>
    <w:p w:rsidR="004525FD" w:rsidRPr="00331379" w:rsidRDefault="007312C6" w:rsidP="00331379">
      <w:pPr>
        <w:pStyle w:val="ListBulle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379">
        <w:rPr>
          <w:rFonts w:ascii="Times New Roman" w:hAnsi="Times New Roman" w:cs="Times New Roman"/>
          <w:sz w:val="24"/>
          <w:szCs w:val="24"/>
        </w:rPr>
        <w:t>Business ERP</w:t>
      </w:r>
    </w:p>
    <w:p w:rsidR="004525FD" w:rsidRPr="00331379" w:rsidRDefault="007312C6" w:rsidP="003313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379">
        <w:rPr>
          <w:rFonts w:ascii="Times New Roman" w:hAnsi="Times New Roman" w:cs="Times New Roman"/>
          <w:sz w:val="24"/>
          <w:szCs w:val="24"/>
        </w:rPr>
        <w:t>A full-featured Enterprise Resource Planning system for small businesses, integrating modules for inventory, sales, and staff management.</w:t>
      </w:r>
      <w:r w:rsidRPr="00331379">
        <w:rPr>
          <w:rFonts w:ascii="Times New Roman" w:hAnsi="Times New Roman" w:cs="Times New Roman"/>
          <w:sz w:val="24"/>
          <w:szCs w:val="24"/>
        </w:rPr>
        <w:br/>
      </w:r>
      <w:r w:rsidRPr="00331379">
        <w:rPr>
          <w:rFonts w:ascii="Times New Roman" w:hAnsi="Times New Roman" w:cs="Times New Roman"/>
          <w:sz w:val="24"/>
          <w:szCs w:val="24"/>
        </w:rPr>
        <w:t>GitHub: https://github.com/nicomalombe/business_erp</w:t>
      </w:r>
    </w:p>
    <w:p w:rsidR="004525FD" w:rsidRPr="00331379" w:rsidRDefault="007312C6" w:rsidP="00331379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379">
        <w:rPr>
          <w:rFonts w:ascii="Times New Roman" w:hAnsi="Times New Roman" w:cs="Times New Roman"/>
          <w:sz w:val="24"/>
          <w:szCs w:val="24"/>
        </w:rPr>
        <w:t>Work Experience</w:t>
      </w:r>
    </w:p>
    <w:p w:rsidR="004525FD" w:rsidRPr="00331379" w:rsidRDefault="007312C6" w:rsidP="003313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379">
        <w:rPr>
          <w:rFonts w:ascii="Times New Roman" w:hAnsi="Times New Roman" w:cs="Times New Roman"/>
          <w:sz w:val="24"/>
          <w:szCs w:val="24"/>
        </w:rPr>
        <w:t>ICT Authority of Kenya – IT Support Intern</w:t>
      </w:r>
      <w:r w:rsidRPr="00331379">
        <w:rPr>
          <w:rFonts w:ascii="Times New Roman" w:hAnsi="Times New Roman" w:cs="Times New Roman"/>
          <w:sz w:val="24"/>
          <w:szCs w:val="24"/>
        </w:rPr>
        <w:br/>
        <w:t>Duration:</w:t>
      </w:r>
      <w:r w:rsidR="00331379" w:rsidRPr="00331379">
        <w:rPr>
          <w:rFonts w:ascii="Times New Roman" w:hAnsi="Times New Roman" w:cs="Times New Roman"/>
          <w:sz w:val="24"/>
          <w:szCs w:val="24"/>
        </w:rPr>
        <w:t xml:space="preserve"> May</w:t>
      </w:r>
      <w:r w:rsidRPr="00331379">
        <w:rPr>
          <w:rFonts w:ascii="Times New Roman" w:hAnsi="Times New Roman" w:cs="Times New Roman"/>
          <w:sz w:val="24"/>
          <w:szCs w:val="24"/>
        </w:rPr>
        <w:t xml:space="preserve"> 2024 –</w:t>
      </w:r>
      <w:r w:rsidR="00331379" w:rsidRPr="00331379">
        <w:rPr>
          <w:rFonts w:ascii="Times New Roman" w:hAnsi="Times New Roman" w:cs="Times New Roman"/>
          <w:sz w:val="24"/>
          <w:szCs w:val="24"/>
        </w:rPr>
        <w:t xml:space="preserve">August </w:t>
      </w:r>
      <w:r w:rsidRPr="00331379">
        <w:rPr>
          <w:rFonts w:ascii="Times New Roman" w:hAnsi="Times New Roman" w:cs="Times New Roman"/>
          <w:sz w:val="24"/>
          <w:szCs w:val="24"/>
        </w:rPr>
        <w:t>2024</w:t>
      </w:r>
      <w:r w:rsidRPr="00331379">
        <w:rPr>
          <w:rFonts w:ascii="Times New Roman" w:hAnsi="Times New Roman" w:cs="Times New Roman"/>
          <w:sz w:val="24"/>
          <w:szCs w:val="24"/>
        </w:rPr>
        <w:br/>
        <w:t>- Provided technical support for staff, resolved hardware/software issues.</w:t>
      </w:r>
      <w:r w:rsidRPr="00331379">
        <w:rPr>
          <w:rFonts w:ascii="Times New Roman" w:hAnsi="Times New Roman" w:cs="Times New Roman"/>
          <w:sz w:val="24"/>
          <w:szCs w:val="24"/>
        </w:rPr>
        <w:br/>
        <w:t>- Assisted in help desk operations and t</w:t>
      </w:r>
      <w:r w:rsidRPr="00331379">
        <w:rPr>
          <w:rFonts w:ascii="Times New Roman" w:hAnsi="Times New Roman" w:cs="Times New Roman"/>
          <w:sz w:val="24"/>
          <w:szCs w:val="24"/>
        </w:rPr>
        <w:t>roubleshooting network problems.</w:t>
      </w:r>
      <w:r w:rsidRPr="00331379">
        <w:rPr>
          <w:rFonts w:ascii="Times New Roman" w:hAnsi="Times New Roman" w:cs="Times New Roman"/>
          <w:sz w:val="24"/>
          <w:szCs w:val="24"/>
        </w:rPr>
        <w:br/>
        <w:t>- Installed, configured, and maintained workstations.</w:t>
      </w:r>
    </w:p>
    <w:p w:rsidR="004525FD" w:rsidRPr="00331379" w:rsidRDefault="007312C6" w:rsidP="00331379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379">
        <w:rPr>
          <w:rFonts w:ascii="Times New Roman" w:hAnsi="Times New Roman" w:cs="Times New Roman"/>
          <w:sz w:val="24"/>
          <w:szCs w:val="24"/>
        </w:rPr>
        <w:t>Volunteering &amp; Leadership</w:t>
      </w:r>
    </w:p>
    <w:p w:rsidR="004525FD" w:rsidRPr="00331379" w:rsidRDefault="007312C6" w:rsidP="003313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1379">
        <w:rPr>
          <w:rFonts w:ascii="Times New Roman" w:hAnsi="Times New Roman" w:cs="Times New Roman"/>
          <w:sz w:val="24"/>
          <w:szCs w:val="24"/>
        </w:rPr>
        <w:t>- Innovation Club Member, Karatina University – Participating in tech innovation challenges &amp; hackathons.</w:t>
      </w:r>
      <w:r w:rsidRPr="00331379">
        <w:rPr>
          <w:rFonts w:ascii="Times New Roman" w:hAnsi="Times New Roman" w:cs="Times New Roman"/>
          <w:sz w:val="24"/>
          <w:szCs w:val="24"/>
        </w:rPr>
        <w:br/>
        <w:t>- Academic Secretary, St. Joseph Muso</w:t>
      </w:r>
      <w:r w:rsidRPr="00331379">
        <w:rPr>
          <w:rFonts w:ascii="Times New Roman" w:hAnsi="Times New Roman" w:cs="Times New Roman"/>
          <w:sz w:val="24"/>
          <w:szCs w:val="24"/>
        </w:rPr>
        <w:t>sya – Represented academic interests and coordinated peer support for students.</w:t>
      </w:r>
      <w:bookmarkStart w:id="0" w:name="_GoBack"/>
      <w:bookmarkEnd w:id="0"/>
    </w:p>
    <w:sectPr w:rsidR="004525FD" w:rsidRPr="003313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1379"/>
    <w:rsid w:val="004525FD"/>
    <w:rsid w:val="007312C6"/>
    <w:rsid w:val="00AA1D8D"/>
    <w:rsid w:val="00B47730"/>
    <w:rsid w:val="00B62B8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57A218"/>
  <w14:defaultImageDpi w14:val="300"/>
  <w15:docId w15:val="{65E9D1C1-89C8-4122-8B82-E5EAC210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AB7AFA-8595-4E77-8BAB-95EFDAF10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2025-04-30T11:33:00Z</dcterms:created>
  <dcterms:modified xsi:type="dcterms:W3CDTF">2025-04-30T11:33:00Z</dcterms:modified>
  <cp:category/>
</cp:coreProperties>
</file>