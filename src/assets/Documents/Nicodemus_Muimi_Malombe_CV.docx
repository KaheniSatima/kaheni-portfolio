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B0" w:rsidRPr="00EE0815" w:rsidRDefault="00F029AC" w:rsidP="00EE0815">
      <w:pPr>
        <w:pStyle w:val="Title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E0815">
        <w:rPr>
          <w:rFonts w:ascii="Times New Roman" w:hAnsi="Times New Roman" w:cs="Times New Roman"/>
          <w:sz w:val="32"/>
          <w:szCs w:val="32"/>
        </w:rPr>
        <w:t>Nicodemus Muimi Malombe</w:t>
      </w:r>
    </w:p>
    <w:p w:rsidR="00EE0815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Segoe UI Symbol" w:hAnsi="Segoe UI Symbol" w:cs="Segoe UI Symbol"/>
          <w:sz w:val="24"/>
          <w:szCs w:val="24"/>
        </w:rPr>
        <w:t>📧</w:t>
      </w:r>
      <w:r w:rsidR="00EE0815" w:rsidRPr="00EE0815">
        <w:rPr>
          <w:rFonts w:ascii="Times New Roman" w:hAnsi="Times New Roman" w:cs="Times New Roman"/>
          <w:sz w:val="24"/>
          <w:szCs w:val="24"/>
        </w:rPr>
        <w:t xml:space="preserve"> Email: nicomalombe4@gmail.com 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 xml:space="preserve"> </w:t>
      </w:r>
      <w:r w:rsidRPr="00EE0815">
        <w:rPr>
          <w:rFonts w:ascii="Segoe UI Symbol" w:hAnsi="Segoe UI Symbol" w:cs="Segoe UI Symbol"/>
          <w:sz w:val="24"/>
          <w:szCs w:val="24"/>
        </w:rPr>
        <w:t>📞</w:t>
      </w:r>
      <w:r w:rsidR="00EE0815" w:rsidRPr="00EE0815">
        <w:rPr>
          <w:rFonts w:ascii="Times New Roman" w:hAnsi="Times New Roman" w:cs="Times New Roman"/>
          <w:sz w:val="24"/>
          <w:szCs w:val="24"/>
        </w:rPr>
        <w:t xml:space="preserve"> phone </w:t>
      </w:r>
      <w:r w:rsidRPr="00EE0815">
        <w:rPr>
          <w:rFonts w:ascii="Times New Roman" w:hAnsi="Times New Roman" w:cs="Times New Roman"/>
          <w:sz w:val="24"/>
          <w:szCs w:val="24"/>
        </w:rPr>
        <w:t>+254 113 967 242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Segoe UI Symbol" w:hAnsi="Segoe UI Symbol" w:cs="Segoe UI Symbol"/>
          <w:sz w:val="24"/>
          <w:szCs w:val="24"/>
        </w:rPr>
        <w:t>🔗</w:t>
      </w:r>
      <w:r w:rsidRPr="00EE0815">
        <w:rPr>
          <w:rFonts w:ascii="Times New Roman" w:hAnsi="Times New Roman" w:cs="Times New Roman"/>
          <w:sz w:val="24"/>
          <w:szCs w:val="24"/>
        </w:rPr>
        <w:t xml:space="preserve"> LinkedIn: https://www.linkedin.com/in/nicodemus-malombe-644b37293/</w:t>
      </w:r>
    </w:p>
    <w:p w:rsidR="00EE0815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Segoe UI Symbol" w:hAnsi="Segoe UI Symbol" w:cs="Segoe UI Symbol"/>
          <w:sz w:val="24"/>
          <w:szCs w:val="24"/>
        </w:rPr>
        <w:t>💻</w:t>
      </w:r>
      <w:r w:rsidRPr="00EE0815">
        <w:rPr>
          <w:rFonts w:ascii="Times New Roman" w:hAnsi="Times New Roman" w:cs="Times New Roman"/>
          <w:sz w:val="24"/>
          <w:szCs w:val="24"/>
        </w:rPr>
        <w:t xml:space="preserve"> GitHub: h</w:t>
      </w:r>
      <w:r w:rsidR="00EE0815" w:rsidRPr="00EE0815">
        <w:rPr>
          <w:rFonts w:ascii="Times New Roman" w:hAnsi="Times New Roman" w:cs="Times New Roman"/>
          <w:sz w:val="24"/>
          <w:szCs w:val="24"/>
        </w:rPr>
        <w:t>ttps://github.com/nicomalombe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Segoe UI Symbol" w:hAnsi="Segoe UI Symbol" w:cs="Segoe UI Symbol"/>
          <w:sz w:val="24"/>
          <w:szCs w:val="24"/>
        </w:rPr>
        <w:t>🌐</w:t>
      </w:r>
      <w:r w:rsidRPr="00EE0815">
        <w:rPr>
          <w:rFonts w:ascii="Times New Roman" w:hAnsi="Times New Roman" w:cs="Times New Roman"/>
          <w:sz w:val="24"/>
          <w:szCs w:val="24"/>
        </w:rPr>
        <w:t xml:space="preserve"> Portfolio: https://github.com/nicomalombe/nico-portfolio</w:t>
      </w:r>
    </w:p>
    <w:p w:rsidR="00614CB0" w:rsidRPr="00EE0815" w:rsidRDefault="00F029AC" w:rsidP="00EE0815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Personal Profile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 xml:space="preserve">A passionate and detail-oriented final year Computer Science student at Karatina University with a strong foundation in software development, artificial intelligence, and mobile application development. Highly motivated to build impactful </w:t>
      </w:r>
      <w:r w:rsidRPr="00EE0815">
        <w:rPr>
          <w:rFonts w:ascii="Times New Roman" w:hAnsi="Times New Roman" w:cs="Times New Roman"/>
          <w:sz w:val="24"/>
          <w:szCs w:val="24"/>
        </w:rPr>
        <w:t>solutions with modern technologies, and experienced in building both frontend and backend systems. Demonstrates strong teamwork, leadership, and communication skills gained through volunteering and academic roles.</w:t>
      </w:r>
    </w:p>
    <w:p w:rsidR="00614CB0" w:rsidRPr="00EE0815" w:rsidRDefault="00F029AC" w:rsidP="00EE0815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Education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Bachelor of Science in Computer Science</w:t>
      </w:r>
    </w:p>
    <w:p w:rsidR="00CC3D74" w:rsidRPr="00EE0815" w:rsidRDefault="00CC3D74" w:rsidP="00EE0815">
      <w:pPr>
        <w:pStyle w:val="NormalWeb"/>
        <w:spacing w:line="360" w:lineRule="auto"/>
      </w:pPr>
      <w:proofErr w:type="spellStart"/>
      <w:r w:rsidRPr="00EE0815">
        <w:t>Karatina</w:t>
      </w:r>
      <w:proofErr w:type="spellEnd"/>
      <w:r w:rsidRPr="00EE0815">
        <w:t xml:space="preserve"> University — Expected Graduation: 2025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Area of int</w:t>
      </w:r>
      <w:r w:rsidR="00F029AC">
        <w:t>e</w:t>
      </w:r>
      <w:bookmarkStart w:id="0" w:name="_GoBack"/>
      <w:bookmarkEnd w:id="0"/>
      <w:r w:rsidRPr="00EE0815">
        <w:t>rest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Artificial Intelligence, Machine Learning, Data Science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Software Engineering, Web Development, Mobile App Development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Data Structures, Algorithms, Operating Systems, Computer Networks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lastRenderedPageBreak/>
        <w:t>Kenya Certificate of Secondary Education (KCSE)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 xml:space="preserve">St. Joseph’s Boys High School – </w:t>
      </w:r>
      <w:proofErr w:type="spellStart"/>
      <w:r w:rsidRPr="00EE0815">
        <w:t>Kitui</w:t>
      </w:r>
      <w:proofErr w:type="spellEnd"/>
      <w:r w:rsidRPr="00EE0815">
        <w:t xml:space="preserve"> — Graduated: 2020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Grade: B-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Roles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Head of debate club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ICT Lab Assistant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Academic Secretary</w:t>
      </w:r>
      <w:r w:rsidRPr="00EE0815">
        <w:t xml:space="preserve"> (</w:t>
      </w:r>
      <w:r w:rsidRPr="00EE0815">
        <w:t>Form 2-4)</w:t>
      </w:r>
    </w:p>
    <w:p w:rsidR="00CC3D74" w:rsidRPr="00EE0815" w:rsidRDefault="00CC3D74" w:rsidP="00EE0815">
      <w:pPr>
        <w:pStyle w:val="NormalWeb"/>
        <w:spacing w:line="360" w:lineRule="auto"/>
        <w:rPr>
          <w:color w:val="548DD4" w:themeColor="text2" w:themeTint="99"/>
        </w:rPr>
      </w:pPr>
      <w:r w:rsidRPr="00EE0815">
        <w:rPr>
          <w:color w:val="548DD4" w:themeColor="text2" w:themeTint="99"/>
        </w:rPr>
        <w:t>ACADEMIC ACHIEVEMENTS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Consistently top-ranked student in AI, software engineering, and programming courses.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Built AI-based systems for real-world problems, praised by faculty evaluators.</w:t>
      </w:r>
    </w:p>
    <w:p w:rsidR="00CC3D74" w:rsidRPr="00EE0815" w:rsidRDefault="00CC3D74" w:rsidP="00EE0815">
      <w:pPr>
        <w:pStyle w:val="NormalWeb"/>
        <w:spacing w:line="360" w:lineRule="auto"/>
      </w:pPr>
      <w:r w:rsidRPr="00EE0815">
        <w:t>Active contributor to tech clubs and academic workshops.</w:t>
      </w:r>
    </w:p>
    <w:p w:rsidR="00CC3D74" w:rsidRPr="00EE0815" w:rsidRDefault="00CC3D74" w:rsidP="00EE0815">
      <w:pPr>
        <w:pStyle w:val="NormalWeb"/>
        <w:spacing w:line="360" w:lineRule="auto"/>
        <w:rPr>
          <w:color w:val="548DD4" w:themeColor="text2" w:themeTint="99"/>
        </w:rPr>
      </w:pPr>
      <w:r w:rsidRPr="00EE0815">
        <w:rPr>
          <w:color w:val="548DD4" w:themeColor="text2" w:themeTint="99"/>
        </w:rPr>
        <w:t>CONFERENCES &amp; WORKSHOPS</w:t>
      </w:r>
    </w:p>
    <w:p w:rsidR="00CC3D74" w:rsidRPr="00EE0815" w:rsidRDefault="00EE0815" w:rsidP="00EE0815">
      <w:pPr>
        <w:pStyle w:val="NormalWeb"/>
        <w:spacing w:line="360" w:lineRule="auto"/>
      </w:pPr>
      <w:r w:rsidRPr="00EE0815">
        <w:t>Attendee,</w:t>
      </w:r>
      <w:r w:rsidR="00CC3D74" w:rsidRPr="00EE0815">
        <w:t xml:space="preserve"> Innovation </w:t>
      </w:r>
      <w:r w:rsidRPr="00EE0815">
        <w:t xml:space="preserve">club at </w:t>
      </w:r>
      <w:proofErr w:type="spellStart"/>
      <w:r w:rsidRPr="00EE0815">
        <w:t>karatina</w:t>
      </w:r>
      <w:proofErr w:type="spellEnd"/>
      <w:r w:rsidRPr="00EE0815">
        <w:t xml:space="preserve"> university</w:t>
      </w:r>
      <w:r w:rsidR="00CC3D74" w:rsidRPr="00EE0815">
        <w:t>4 – Participated in student showcase and workshops.</w:t>
      </w:r>
    </w:p>
    <w:p w:rsidR="00CC3D74" w:rsidRPr="00EE0815" w:rsidRDefault="00CC3D74" w:rsidP="00EE0815">
      <w:pPr>
        <w:pStyle w:val="NormalWeb"/>
        <w:spacing w:line="360" w:lineRule="auto"/>
      </w:pPr>
    </w:p>
    <w:p w:rsidR="00614CB0" w:rsidRPr="00EE0815" w:rsidRDefault="00F029AC" w:rsidP="00EE0815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Technical Skills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- Progr</w:t>
      </w:r>
      <w:r w:rsidRPr="00EE0815">
        <w:rPr>
          <w:rFonts w:ascii="Times New Roman" w:hAnsi="Times New Roman" w:cs="Times New Roman"/>
          <w:sz w:val="24"/>
          <w:szCs w:val="24"/>
        </w:rPr>
        <w:t>amming: Python, Java, C++, C#, JavaScript, PHP, Dart</w:t>
      </w:r>
      <w:r w:rsidRPr="00EE0815">
        <w:rPr>
          <w:rFonts w:ascii="Times New Roman" w:hAnsi="Times New Roman" w:cs="Times New Roman"/>
          <w:sz w:val="24"/>
          <w:szCs w:val="24"/>
        </w:rPr>
        <w:br/>
        <w:t>- Web &amp; Backend: HTML, CSS, React, Django, Flask, Spring Boot</w:t>
      </w:r>
      <w:r w:rsidRPr="00EE0815">
        <w:rPr>
          <w:rFonts w:ascii="Times New Roman" w:hAnsi="Times New Roman" w:cs="Times New Roman"/>
          <w:sz w:val="24"/>
          <w:szCs w:val="24"/>
        </w:rPr>
        <w:br/>
        <w:t>- Mobile Development: Flutter</w:t>
      </w:r>
      <w:r w:rsidRPr="00EE0815">
        <w:rPr>
          <w:rFonts w:ascii="Times New Roman" w:hAnsi="Times New Roman" w:cs="Times New Roman"/>
          <w:sz w:val="24"/>
          <w:szCs w:val="24"/>
        </w:rPr>
        <w:br/>
        <w:t>- Databases: MySQL, SQLite</w:t>
      </w:r>
      <w:r w:rsidRPr="00EE0815">
        <w:rPr>
          <w:rFonts w:ascii="Times New Roman" w:hAnsi="Times New Roman" w:cs="Times New Roman"/>
          <w:sz w:val="24"/>
          <w:szCs w:val="24"/>
        </w:rPr>
        <w:br/>
        <w:t>- Tools &amp; Platforms: Git, GitHub, VS Code, Android Studio, XAMPP, Figma</w:t>
      </w:r>
    </w:p>
    <w:p w:rsidR="00614CB0" w:rsidRPr="00EE0815" w:rsidRDefault="00F029AC" w:rsidP="00EE0815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lastRenderedPageBreak/>
        <w:t>Projects</w:t>
      </w:r>
    </w:p>
    <w:p w:rsidR="00614CB0" w:rsidRPr="00EE0815" w:rsidRDefault="00F029AC" w:rsidP="00EE081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Nic</w:t>
      </w:r>
      <w:r w:rsidRPr="00EE0815">
        <w:rPr>
          <w:rFonts w:ascii="Times New Roman" w:hAnsi="Times New Roman" w:cs="Times New Roman"/>
          <w:sz w:val="24"/>
          <w:szCs w:val="24"/>
        </w:rPr>
        <w:t>o Portfolio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 xml:space="preserve">  A personal portfolio website built using React, showcasing skills, projects, and services.</w:t>
      </w:r>
      <w:r w:rsidRPr="00EE0815">
        <w:rPr>
          <w:rFonts w:ascii="Times New Roman" w:hAnsi="Times New Roman" w:cs="Times New Roman"/>
          <w:sz w:val="24"/>
          <w:szCs w:val="24"/>
        </w:rPr>
        <w:br/>
        <w:t xml:space="preserve">  GitHub: https://github.com/nicomalombe/nico-portfolio</w:t>
      </w:r>
    </w:p>
    <w:p w:rsidR="00614CB0" w:rsidRPr="00EE0815" w:rsidRDefault="00F029AC" w:rsidP="00EE081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Expert System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 xml:space="preserve">  A rule-based expert system for academic transcript analysis using inference log</w:t>
      </w:r>
      <w:r w:rsidRPr="00EE0815">
        <w:rPr>
          <w:rFonts w:ascii="Times New Roman" w:hAnsi="Times New Roman" w:cs="Times New Roman"/>
          <w:sz w:val="24"/>
          <w:szCs w:val="24"/>
        </w:rPr>
        <w:t>ic.</w:t>
      </w:r>
      <w:r w:rsidRPr="00EE0815">
        <w:rPr>
          <w:rFonts w:ascii="Times New Roman" w:hAnsi="Times New Roman" w:cs="Times New Roman"/>
          <w:sz w:val="24"/>
          <w:szCs w:val="24"/>
        </w:rPr>
        <w:br/>
        <w:t xml:space="preserve">  GitHub: https://github.com/nicomalombe/expert-system</w:t>
      </w:r>
    </w:p>
    <w:p w:rsidR="00614CB0" w:rsidRPr="00EE0815" w:rsidRDefault="00F029AC" w:rsidP="00EE081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Diabetes Prediction Model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 xml:space="preserve">  Machine Learning model using Scikit-learn to predict the likelihood of diabetes.</w:t>
      </w:r>
      <w:r w:rsidRPr="00EE0815">
        <w:rPr>
          <w:rFonts w:ascii="Times New Roman" w:hAnsi="Times New Roman" w:cs="Times New Roman"/>
          <w:sz w:val="24"/>
          <w:szCs w:val="24"/>
        </w:rPr>
        <w:br/>
        <w:t xml:space="preserve">  GitHub: https://github.com/nicomalombe/diabetes_prediction_model</w:t>
      </w:r>
    </w:p>
    <w:p w:rsidR="00614CB0" w:rsidRPr="00EE0815" w:rsidRDefault="00F029AC" w:rsidP="00EE0815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Business ERP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 xml:space="preserve">  ERP sy</w:t>
      </w:r>
      <w:r w:rsidRPr="00EE0815">
        <w:rPr>
          <w:rFonts w:ascii="Times New Roman" w:hAnsi="Times New Roman" w:cs="Times New Roman"/>
          <w:sz w:val="24"/>
          <w:szCs w:val="24"/>
        </w:rPr>
        <w:t>stem for small businesses with modules for inventory, sales, and HR.</w:t>
      </w:r>
      <w:r w:rsidRPr="00EE0815">
        <w:rPr>
          <w:rFonts w:ascii="Times New Roman" w:hAnsi="Times New Roman" w:cs="Times New Roman"/>
          <w:sz w:val="24"/>
          <w:szCs w:val="24"/>
        </w:rPr>
        <w:br/>
        <w:t xml:space="preserve">  GitHub: https://github.com/nicomalombe/business_erp</w:t>
      </w:r>
    </w:p>
    <w:p w:rsidR="00614CB0" w:rsidRPr="00EE0815" w:rsidRDefault="00F029AC" w:rsidP="00EE0815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Work Experience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ICT Authority of Kenya – IT Support Intern (Jan 2024 – Apr 2024)</w:t>
      </w:r>
      <w:r w:rsidRPr="00EE0815">
        <w:rPr>
          <w:rFonts w:ascii="Times New Roman" w:hAnsi="Times New Roman" w:cs="Times New Roman"/>
          <w:sz w:val="24"/>
          <w:szCs w:val="24"/>
        </w:rPr>
        <w:br/>
        <w:t>- Delivered IT support to staff, troubleshooting sof</w:t>
      </w:r>
      <w:r w:rsidRPr="00EE0815">
        <w:rPr>
          <w:rFonts w:ascii="Times New Roman" w:hAnsi="Times New Roman" w:cs="Times New Roman"/>
          <w:sz w:val="24"/>
          <w:szCs w:val="24"/>
        </w:rPr>
        <w:t>tware and hardware issues.</w:t>
      </w:r>
      <w:r w:rsidRPr="00EE0815">
        <w:rPr>
          <w:rFonts w:ascii="Times New Roman" w:hAnsi="Times New Roman" w:cs="Times New Roman"/>
          <w:sz w:val="24"/>
          <w:szCs w:val="24"/>
        </w:rPr>
        <w:br/>
        <w:t>- Assisted in help desk operations and handled user queries.</w:t>
      </w:r>
      <w:r w:rsidRPr="00EE0815">
        <w:rPr>
          <w:rFonts w:ascii="Times New Roman" w:hAnsi="Times New Roman" w:cs="Times New Roman"/>
          <w:sz w:val="24"/>
          <w:szCs w:val="24"/>
        </w:rPr>
        <w:br/>
        <w:t>- Supported installation and maintenance of computers and network systems.</w:t>
      </w:r>
    </w:p>
    <w:p w:rsidR="00614CB0" w:rsidRPr="00EE0815" w:rsidRDefault="00F029AC" w:rsidP="00EE0815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Leadership &amp; Volunteering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- Academic Secretary, St. Joseph Musosya – Led student academic ini</w:t>
      </w:r>
      <w:r w:rsidRPr="00EE0815">
        <w:rPr>
          <w:rFonts w:ascii="Times New Roman" w:hAnsi="Times New Roman" w:cs="Times New Roman"/>
          <w:sz w:val="24"/>
          <w:szCs w:val="24"/>
        </w:rPr>
        <w:t>tiatives and organized peer learning.</w:t>
      </w:r>
      <w:r w:rsidRPr="00EE0815">
        <w:rPr>
          <w:rFonts w:ascii="Times New Roman" w:hAnsi="Times New Roman" w:cs="Times New Roman"/>
          <w:sz w:val="24"/>
          <w:szCs w:val="24"/>
        </w:rPr>
        <w:br/>
        <w:t>- Member, Innovation Club at Karatina University – Participated in coding events, innovation challenges, and peer tech mentoring.</w:t>
      </w:r>
    </w:p>
    <w:p w:rsidR="00614CB0" w:rsidRPr="00EE0815" w:rsidRDefault="00F029AC" w:rsidP="00EE0815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lastRenderedPageBreak/>
        <w:t>Languages</w:t>
      </w:r>
    </w:p>
    <w:p w:rsidR="00614CB0" w:rsidRPr="00EE0815" w:rsidRDefault="00F029AC" w:rsidP="00EE0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815">
        <w:rPr>
          <w:rFonts w:ascii="Times New Roman" w:hAnsi="Times New Roman" w:cs="Times New Roman"/>
          <w:sz w:val="24"/>
          <w:szCs w:val="24"/>
        </w:rPr>
        <w:t>- English – Fluent</w:t>
      </w:r>
      <w:r w:rsidRPr="00EE0815">
        <w:rPr>
          <w:rFonts w:ascii="Times New Roman" w:hAnsi="Times New Roman" w:cs="Times New Roman"/>
          <w:sz w:val="24"/>
          <w:szCs w:val="24"/>
        </w:rPr>
        <w:br/>
        <w:t>- Kiswahili – Native</w:t>
      </w:r>
    </w:p>
    <w:sectPr w:rsidR="00614CB0" w:rsidRPr="00EE08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CB0"/>
    <w:rsid w:val="008603FD"/>
    <w:rsid w:val="00A67241"/>
    <w:rsid w:val="00AA1D8D"/>
    <w:rsid w:val="00B47730"/>
    <w:rsid w:val="00CB0664"/>
    <w:rsid w:val="00CC3D74"/>
    <w:rsid w:val="00EE0815"/>
    <w:rsid w:val="00F029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3C21D"/>
  <w14:defaultImageDpi w14:val="300"/>
  <w15:docId w15:val="{58244139-2638-4365-82F6-DBD33396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C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2BDB3-CF96-4E17-9CF6-E01B5A6E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2025-04-30T11:58:00Z</dcterms:created>
  <dcterms:modified xsi:type="dcterms:W3CDTF">2025-04-30T11:59:00Z</dcterms:modified>
  <cp:category/>
</cp:coreProperties>
</file>